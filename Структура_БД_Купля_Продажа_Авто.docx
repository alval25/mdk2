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4A8C6" w14:textId="3FCD3198" w:rsidR="007E3FA2" w:rsidRPr="00711BFC" w:rsidRDefault="00BD547B" w:rsidP="00E232A2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1BFC">
        <w:rPr>
          <w:rFonts w:ascii="Times New Roman" w:hAnsi="Times New Roman" w:cs="Times New Roman"/>
          <w:sz w:val="28"/>
          <w:szCs w:val="28"/>
          <w:lang w:val="ru-RU"/>
        </w:rPr>
        <w:t>Описания структуры базы данных</w:t>
      </w:r>
    </w:p>
    <w:p w14:paraId="588B642F" w14:textId="77777777" w:rsidR="007E3FA2" w:rsidRPr="00711BFC" w:rsidRDefault="00BD547B" w:rsidP="00E232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BFC">
        <w:rPr>
          <w:rFonts w:ascii="Times New Roman" w:hAnsi="Times New Roman" w:cs="Times New Roman"/>
          <w:sz w:val="28"/>
          <w:szCs w:val="28"/>
          <w:lang w:val="ru-RU"/>
        </w:rPr>
        <w:t>Таблица 1 - Автомобили (</w:t>
      </w:r>
      <w:r w:rsidRPr="00E232A2">
        <w:rPr>
          <w:rFonts w:ascii="Times New Roman" w:hAnsi="Times New Roman" w:cs="Times New Roman"/>
          <w:sz w:val="28"/>
          <w:szCs w:val="28"/>
        </w:rPr>
        <w:t>Cars</w:t>
      </w:r>
      <w:r w:rsidRPr="00711BF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6"/>
        <w:gridCol w:w="2704"/>
        <w:gridCol w:w="1846"/>
        <w:gridCol w:w="2138"/>
      </w:tblGrid>
      <w:tr w:rsidR="00033D8A" w:rsidRPr="00E232A2" w14:paraId="1A6D86F7" w14:textId="77777777" w:rsidTr="005F67FD">
        <w:tc>
          <w:tcPr>
            <w:tcW w:w="2776" w:type="dxa"/>
          </w:tcPr>
          <w:p w14:paraId="768F3803" w14:textId="77777777" w:rsidR="007E3FA2" w:rsidRPr="00E232A2" w:rsidRDefault="00BD547B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704" w:type="dxa"/>
          </w:tcPr>
          <w:p w14:paraId="6F64BC3B" w14:textId="77777777" w:rsidR="007E3FA2" w:rsidRPr="00E232A2" w:rsidRDefault="00BD547B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846" w:type="dxa"/>
          </w:tcPr>
          <w:p w14:paraId="06960811" w14:textId="77777777" w:rsidR="007E3FA2" w:rsidRPr="00E232A2" w:rsidRDefault="00BD547B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Тип длина</w:t>
            </w:r>
          </w:p>
        </w:tc>
        <w:tc>
          <w:tcPr>
            <w:tcW w:w="2138" w:type="dxa"/>
          </w:tcPr>
          <w:p w14:paraId="44C0258E" w14:textId="6467E188" w:rsidR="007E3FA2" w:rsidRPr="00E232A2" w:rsidRDefault="00BD547B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033D8A" w:rsidRPr="00E232A2" w14:paraId="3A4F731A" w14:textId="77777777" w:rsidTr="005F67FD">
        <w:tc>
          <w:tcPr>
            <w:tcW w:w="2776" w:type="dxa"/>
          </w:tcPr>
          <w:p w14:paraId="76DF650E" w14:textId="77777777" w:rsidR="007E3FA2" w:rsidRPr="00E232A2" w:rsidRDefault="00BD547B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автомобиля</w:t>
            </w:r>
          </w:p>
        </w:tc>
        <w:tc>
          <w:tcPr>
            <w:tcW w:w="2704" w:type="dxa"/>
          </w:tcPr>
          <w:p w14:paraId="7334B42E" w14:textId="53DF7A31" w:rsidR="007E3FA2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Id_Car</w:t>
            </w:r>
          </w:p>
        </w:tc>
        <w:tc>
          <w:tcPr>
            <w:tcW w:w="1846" w:type="dxa"/>
          </w:tcPr>
          <w:p w14:paraId="47F150B5" w14:textId="221FFA4F" w:rsidR="007E3FA2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="006F2405" w:rsidRPr="00E232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  <w:tc>
          <w:tcPr>
            <w:tcW w:w="2138" w:type="dxa"/>
          </w:tcPr>
          <w:p w14:paraId="0FB1FD4F" w14:textId="6725C5DD" w:rsidR="007E3FA2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991327" w:rsidRPr="00E232A2" w14:paraId="237B84E6" w14:textId="77777777" w:rsidTr="005F67FD">
        <w:tc>
          <w:tcPr>
            <w:tcW w:w="2776" w:type="dxa"/>
          </w:tcPr>
          <w:p w14:paraId="08ECDD9B" w14:textId="444B3829" w:rsidR="00991327" w:rsidRPr="00E232A2" w:rsidRDefault="00991327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Идентификационный номер транспортного средства</w:t>
            </w:r>
          </w:p>
        </w:tc>
        <w:tc>
          <w:tcPr>
            <w:tcW w:w="2704" w:type="dxa"/>
          </w:tcPr>
          <w:p w14:paraId="01FE4B9E" w14:textId="29A38B11" w:rsidR="00991327" w:rsidRPr="00E232A2" w:rsidRDefault="00991327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Vin</w:t>
            </w:r>
          </w:p>
        </w:tc>
        <w:tc>
          <w:tcPr>
            <w:tcW w:w="1846" w:type="dxa"/>
          </w:tcPr>
          <w:p w14:paraId="13A7AABE" w14:textId="7DF4E9C9" w:rsidR="00991327" w:rsidRPr="00E232A2" w:rsidRDefault="00991327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 w:rsidR="006F2405" w:rsidRPr="00E232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(17)</w:t>
            </w:r>
          </w:p>
        </w:tc>
        <w:tc>
          <w:tcPr>
            <w:tcW w:w="2138" w:type="dxa"/>
          </w:tcPr>
          <w:p w14:paraId="224DF34D" w14:textId="6D8249B6" w:rsidR="00991327" w:rsidRPr="00E232A2" w:rsidRDefault="005F6A84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991327" w:rsidRPr="00E232A2">
              <w:rPr>
                <w:rFonts w:ascii="Times New Roman" w:hAnsi="Times New Roman" w:cs="Times New Roman"/>
                <w:sz w:val="28"/>
                <w:szCs w:val="28"/>
              </w:rPr>
              <w:t>бязательное</w:t>
            </w: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 xml:space="preserve"> уникальное</w:t>
            </w:r>
            <w:r w:rsidR="00991327" w:rsidRPr="00E232A2">
              <w:rPr>
                <w:rFonts w:ascii="Times New Roman" w:hAnsi="Times New Roman" w:cs="Times New Roman"/>
                <w:sz w:val="28"/>
                <w:szCs w:val="28"/>
              </w:rPr>
              <w:t xml:space="preserve"> поле</w:t>
            </w:r>
          </w:p>
        </w:tc>
      </w:tr>
      <w:tr w:rsidR="00033D8A" w:rsidRPr="00E232A2" w14:paraId="478E1003" w14:textId="77777777" w:rsidTr="005F67FD">
        <w:tc>
          <w:tcPr>
            <w:tcW w:w="2776" w:type="dxa"/>
          </w:tcPr>
          <w:p w14:paraId="28D68ADD" w14:textId="77777777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Марка автомобиля</w:t>
            </w:r>
          </w:p>
        </w:tc>
        <w:tc>
          <w:tcPr>
            <w:tcW w:w="2704" w:type="dxa"/>
          </w:tcPr>
          <w:p w14:paraId="499A0EF6" w14:textId="003E08B5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Brand</w:t>
            </w:r>
          </w:p>
        </w:tc>
        <w:tc>
          <w:tcPr>
            <w:tcW w:w="1846" w:type="dxa"/>
          </w:tcPr>
          <w:p w14:paraId="363CC291" w14:textId="664D1A1A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 w:rsidR="006F2405" w:rsidRPr="00E232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(255)</w:t>
            </w:r>
          </w:p>
        </w:tc>
        <w:tc>
          <w:tcPr>
            <w:tcW w:w="2138" w:type="dxa"/>
          </w:tcPr>
          <w:p w14:paraId="54010E4A" w14:textId="68DF3CEC" w:rsidR="00033D8A" w:rsidRPr="00E232A2" w:rsidRDefault="0095492C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 xml:space="preserve">уникальное </w:t>
            </w:r>
            <w:r w:rsidR="00033D8A" w:rsidRPr="00E232A2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</w:tr>
      <w:tr w:rsidR="00033D8A" w:rsidRPr="00E232A2" w14:paraId="6F6E6DAB" w14:textId="77777777" w:rsidTr="005F67FD">
        <w:tc>
          <w:tcPr>
            <w:tcW w:w="2776" w:type="dxa"/>
          </w:tcPr>
          <w:p w14:paraId="210695C8" w14:textId="77777777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Модель автомобиля</w:t>
            </w:r>
          </w:p>
        </w:tc>
        <w:tc>
          <w:tcPr>
            <w:tcW w:w="2704" w:type="dxa"/>
          </w:tcPr>
          <w:p w14:paraId="14ACCD49" w14:textId="0615075D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</w:p>
        </w:tc>
        <w:tc>
          <w:tcPr>
            <w:tcW w:w="1846" w:type="dxa"/>
          </w:tcPr>
          <w:p w14:paraId="444C22C4" w14:textId="38D6E5B5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 w:rsidR="006F2405" w:rsidRPr="00E232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(255)</w:t>
            </w:r>
          </w:p>
        </w:tc>
        <w:tc>
          <w:tcPr>
            <w:tcW w:w="2138" w:type="dxa"/>
          </w:tcPr>
          <w:p w14:paraId="37DE8A5A" w14:textId="6CB94349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033D8A" w:rsidRPr="00E232A2" w14:paraId="63BE0709" w14:textId="77777777" w:rsidTr="005F67FD">
        <w:tc>
          <w:tcPr>
            <w:tcW w:w="2776" w:type="dxa"/>
          </w:tcPr>
          <w:p w14:paraId="72B62755" w14:textId="77777777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Цвет автомобиля</w:t>
            </w:r>
          </w:p>
        </w:tc>
        <w:tc>
          <w:tcPr>
            <w:tcW w:w="2704" w:type="dxa"/>
          </w:tcPr>
          <w:p w14:paraId="510FD905" w14:textId="1EE372ED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</w:p>
        </w:tc>
        <w:tc>
          <w:tcPr>
            <w:tcW w:w="1846" w:type="dxa"/>
          </w:tcPr>
          <w:p w14:paraId="68057971" w14:textId="1D2751EB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 w:rsidR="006F2405" w:rsidRPr="00E232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8537C" w:rsidRPr="00E232A2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38" w:type="dxa"/>
          </w:tcPr>
          <w:p w14:paraId="3510E215" w14:textId="3D1897F6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033D8A" w:rsidRPr="00E232A2" w14:paraId="679E572E" w14:textId="77777777" w:rsidTr="005F67FD">
        <w:tc>
          <w:tcPr>
            <w:tcW w:w="2776" w:type="dxa"/>
          </w:tcPr>
          <w:p w14:paraId="09335E8E" w14:textId="77777777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Год выпуска</w:t>
            </w:r>
          </w:p>
        </w:tc>
        <w:tc>
          <w:tcPr>
            <w:tcW w:w="2704" w:type="dxa"/>
          </w:tcPr>
          <w:p w14:paraId="12BF1D78" w14:textId="1D90A5B5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Year_of_Manufacture</w:t>
            </w:r>
          </w:p>
        </w:tc>
        <w:tc>
          <w:tcPr>
            <w:tcW w:w="1846" w:type="dxa"/>
          </w:tcPr>
          <w:p w14:paraId="48DA3AB1" w14:textId="5606E4BD" w:rsidR="00033D8A" w:rsidRPr="00E232A2" w:rsidRDefault="001C1BE6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 xml:space="preserve">year </w:t>
            </w:r>
          </w:p>
        </w:tc>
        <w:tc>
          <w:tcPr>
            <w:tcW w:w="2138" w:type="dxa"/>
          </w:tcPr>
          <w:p w14:paraId="770A77AE" w14:textId="13F87060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033D8A" w:rsidRPr="00E232A2" w14:paraId="3B25CEC7" w14:textId="77777777" w:rsidTr="005F67FD">
        <w:tc>
          <w:tcPr>
            <w:tcW w:w="2776" w:type="dxa"/>
          </w:tcPr>
          <w:p w14:paraId="300C770D" w14:textId="77777777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Стоимость продажи</w:t>
            </w:r>
          </w:p>
        </w:tc>
        <w:tc>
          <w:tcPr>
            <w:tcW w:w="2704" w:type="dxa"/>
          </w:tcPr>
          <w:p w14:paraId="69400696" w14:textId="557828D5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1846" w:type="dxa"/>
          </w:tcPr>
          <w:p w14:paraId="584992AA" w14:textId="13FDFCEA" w:rsidR="00033D8A" w:rsidRPr="00E232A2" w:rsidRDefault="00C653EF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 (4)</w:t>
            </w:r>
          </w:p>
        </w:tc>
        <w:tc>
          <w:tcPr>
            <w:tcW w:w="2138" w:type="dxa"/>
          </w:tcPr>
          <w:p w14:paraId="198C6C5C" w14:textId="46CA9329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A8537C" w:rsidRPr="00711BFC" w14:paraId="3324DD84" w14:textId="77777777" w:rsidTr="005F67FD">
        <w:trPr>
          <w:trHeight w:val="1111"/>
        </w:trPr>
        <w:tc>
          <w:tcPr>
            <w:tcW w:w="2776" w:type="dxa"/>
          </w:tcPr>
          <w:p w14:paraId="310C1255" w14:textId="4E9C5D4E" w:rsidR="00A8537C" w:rsidRPr="00E232A2" w:rsidRDefault="00A8537C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Тип автомобиля</w:t>
            </w:r>
          </w:p>
        </w:tc>
        <w:tc>
          <w:tcPr>
            <w:tcW w:w="2704" w:type="dxa"/>
          </w:tcPr>
          <w:p w14:paraId="37280E5D" w14:textId="0801E874" w:rsidR="00A8537C" w:rsidRPr="00E232A2" w:rsidRDefault="00A8537C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Type_id</w:t>
            </w:r>
          </w:p>
        </w:tc>
        <w:tc>
          <w:tcPr>
            <w:tcW w:w="1846" w:type="dxa"/>
          </w:tcPr>
          <w:p w14:paraId="16BBC434" w14:textId="5CF7D1A5" w:rsidR="00A8537C" w:rsidRPr="00E232A2" w:rsidRDefault="005F6A84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A8537C" w:rsidRPr="00E232A2">
              <w:rPr>
                <w:rFonts w:ascii="Times New Roman" w:hAnsi="Times New Roman" w:cs="Times New Roman"/>
                <w:sz w:val="28"/>
                <w:szCs w:val="28"/>
              </w:rPr>
              <w:t>nteger</w:t>
            </w:r>
            <w:r w:rsidR="006F2405" w:rsidRPr="00E232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3596D" w:rsidRPr="00E232A2"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  <w:tc>
          <w:tcPr>
            <w:tcW w:w="2138" w:type="dxa"/>
          </w:tcPr>
          <w:p w14:paraId="3C62BE21" w14:textId="1D822DDE" w:rsidR="00A8537C" w:rsidRPr="00711BFC" w:rsidRDefault="00A8537C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1B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внешний ключ</w:t>
            </w:r>
            <w:r w:rsidR="006F2405" w:rsidRPr="00711B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11B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(к таблице Типы)</w:t>
            </w:r>
          </w:p>
        </w:tc>
      </w:tr>
      <w:tr w:rsidR="0083596D" w:rsidRPr="00711BFC" w14:paraId="074E55C2" w14:textId="77777777" w:rsidTr="005F67FD">
        <w:trPr>
          <w:trHeight w:val="778"/>
        </w:trPr>
        <w:tc>
          <w:tcPr>
            <w:tcW w:w="2776" w:type="dxa"/>
          </w:tcPr>
          <w:p w14:paraId="66B9A15B" w14:textId="1773E176" w:rsidR="0083596D" w:rsidRPr="00E232A2" w:rsidRDefault="006D2026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Уникальный иденти</w:t>
            </w:r>
            <w:r w:rsidR="001C1BE6" w:rsidRPr="00E232A2">
              <w:rPr>
                <w:rFonts w:ascii="Times New Roman" w:hAnsi="Times New Roman" w:cs="Times New Roman"/>
                <w:sz w:val="28"/>
                <w:szCs w:val="28"/>
              </w:rPr>
              <w:t>фикатор комплектации</w:t>
            </w:r>
          </w:p>
        </w:tc>
        <w:tc>
          <w:tcPr>
            <w:tcW w:w="2704" w:type="dxa"/>
          </w:tcPr>
          <w:p w14:paraId="7A6FFD31" w14:textId="7425EC92" w:rsidR="0083596D" w:rsidRPr="00E232A2" w:rsidRDefault="0083596D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Configuration_id</w:t>
            </w:r>
          </w:p>
        </w:tc>
        <w:tc>
          <w:tcPr>
            <w:tcW w:w="1846" w:type="dxa"/>
          </w:tcPr>
          <w:p w14:paraId="3551388A" w14:textId="2BA634E3" w:rsidR="0083596D" w:rsidRPr="00E232A2" w:rsidRDefault="005F6A84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83596D" w:rsidRPr="00E232A2">
              <w:rPr>
                <w:rFonts w:ascii="Times New Roman" w:hAnsi="Times New Roman" w:cs="Times New Roman"/>
                <w:sz w:val="28"/>
                <w:szCs w:val="28"/>
              </w:rPr>
              <w:t>nteger</w:t>
            </w:r>
            <w:r w:rsidR="006F2405" w:rsidRPr="00E232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3596D" w:rsidRPr="00E232A2"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  <w:tc>
          <w:tcPr>
            <w:tcW w:w="2138" w:type="dxa"/>
          </w:tcPr>
          <w:p w14:paraId="07F2C3CD" w14:textId="26267012" w:rsidR="0083596D" w:rsidRPr="00711BFC" w:rsidRDefault="0083596D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1B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внешний ключ</w:t>
            </w:r>
            <w:r w:rsidR="006F2405" w:rsidRPr="00711B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11B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(к таблице Комплектации)</w:t>
            </w:r>
          </w:p>
        </w:tc>
      </w:tr>
    </w:tbl>
    <w:p w14:paraId="3E1C0893" w14:textId="32870234" w:rsidR="007E3FA2" w:rsidRPr="00E232A2" w:rsidRDefault="00BD547B" w:rsidP="00711BFC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2A2">
        <w:rPr>
          <w:rFonts w:ascii="Times New Roman" w:hAnsi="Times New Roman" w:cs="Times New Roman"/>
          <w:sz w:val="28"/>
          <w:szCs w:val="28"/>
        </w:rPr>
        <w:t>Таблица 2 - Типы (Types)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835"/>
        <w:gridCol w:w="1843"/>
        <w:gridCol w:w="2126"/>
      </w:tblGrid>
      <w:tr w:rsidR="00033D8A" w:rsidRPr="00E232A2" w14:paraId="69524FBD" w14:textId="77777777" w:rsidTr="00A8537C">
        <w:tc>
          <w:tcPr>
            <w:tcW w:w="2660" w:type="dxa"/>
          </w:tcPr>
          <w:p w14:paraId="5481D06F" w14:textId="77777777" w:rsidR="007E3FA2" w:rsidRPr="00E232A2" w:rsidRDefault="00BD547B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835" w:type="dxa"/>
          </w:tcPr>
          <w:p w14:paraId="132614C8" w14:textId="77777777" w:rsidR="007E3FA2" w:rsidRPr="00E232A2" w:rsidRDefault="00BD547B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843" w:type="dxa"/>
          </w:tcPr>
          <w:p w14:paraId="36F80A0F" w14:textId="77777777" w:rsidR="007E3FA2" w:rsidRPr="00E232A2" w:rsidRDefault="00BD547B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Тип длина</w:t>
            </w:r>
          </w:p>
        </w:tc>
        <w:tc>
          <w:tcPr>
            <w:tcW w:w="2126" w:type="dxa"/>
          </w:tcPr>
          <w:p w14:paraId="64A6AD46" w14:textId="77777777" w:rsidR="007E3FA2" w:rsidRPr="00E232A2" w:rsidRDefault="00BD547B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033D8A" w:rsidRPr="00E232A2" w14:paraId="55911596" w14:textId="77777777" w:rsidTr="00A8537C">
        <w:tc>
          <w:tcPr>
            <w:tcW w:w="2660" w:type="dxa"/>
          </w:tcPr>
          <w:p w14:paraId="15C9E26D" w14:textId="77777777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типа</w:t>
            </w:r>
          </w:p>
        </w:tc>
        <w:tc>
          <w:tcPr>
            <w:tcW w:w="2835" w:type="dxa"/>
          </w:tcPr>
          <w:p w14:paraId="7D001E20" w14:textId="53214B57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Id_Type</w:t>
            </w:r>
          </w:p>
        </w:tc>
        <w:tc>
          <w:tcPr>
            <w:tcW w:w="1843" w:type="dxa"/>
          </w:tcPr>
          <w:p w14:paraId="0890AA1D" w14:textId="13556BE5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="006F2405" w:rsidRPr="00E232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  <w:tc>
          <w:tcPr>
            <w:tcW w:w="2126" w:type="dxa"/>
          </w:tcPr>
          <w:p w14:paraId="30DAD102" w14:textId="0CC9F698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033D8A" w:rsidRPr="00E232A2" w14:paraId="22B0F015" w14:textId="77777777" w:rsidTr="00A8537C">
        <w:tc>
          <w:tcPr>
            <w:tcW w:w="2660" w:type="dxa"/>
          </w:tcPr>
          <w:p w14:paraId="56EEDF1F" w14:textId="77777777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Название типа</w:t>
            </w:r>
          </w:p>
        </w:tc>
        <w:tc>
          <w:tcPr>
            <w:tcW w:w="2835" w:type="dxa"/>
          </w:tcPr>
          <w:p w14:paraId="24F2919D" w14:textId="694989B4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Type_Name</w:t>
            </w:r>
          </w:p>
        </w:tc>
        <w:tc>
          <w:tcPr>
            <w:tcW w:w="1843" w:type="dxa"/>
          </w:tcPr>
          <w:p w14:paraId="08C8F65A" w14:textId="2F64E91B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 w:rsidR="006F2405" w:rsidRPr="00E232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(255)</w:t>
            </w:r>
          </w:p>
        </w:tc>
        <w:tc>
          <w:tcPr>
            <w:tcW w:w="2126" w:type="dxa"/>
          </w:tcPr>
          <w:p w14:paraId="209F84A8" w14:textId="53B70F6C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14:paraId="53B7E5BC" w14:textId="77777777" w:rsidR="007E3FA2" w:rsidRPr="00E232A2" w:rsidRDefault="00BD547B" w:rsidP="00711BFC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2A2">
        <w:rPr>
          <w:rFonts w:ascii="Times New Roman" w:hAnsi="Times New Roman" w:cs="Times New Roman"/>
          <w:sz w:val="28"/>
          <w:szCs w:val="28"/>
        </w:rPr>
        <w:t>Таблица 3 - Комплектации (Configurations)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835"/>
        <w:gridCol w:w="1843"/>
        <w:gridCol w:w="2126"/>
      </w:tblGrid>
      <w:tr w:rsidR="00033D8A" w:rsidRPr="00E232A2" w14:paraId="382F95A6" w14:textId="77777777" w:rsidTr="00A8537C">
        <w:tc>
          <w:tcPr>
            <w:tcW w:w="2660" w:type="dxa"/>
          </w:tcPr>
          <w:p w14:paraId="50F55003" w14:textId="77777777" w:rsidR="007E3FA2" w:rsidRPr="00E232A2" w:rsidRDefault="00BD547B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835" w:type="dxa"/>
          </w:tcPr>
          <w:p w14:paraId="6E0B6073" w14:textId="77777777" w:rsidR="007E3FA2" w:rsidRPr="00E232A2" w:rsidRDefault="00BD547B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843" w:type="dxa"/>
          </w:tcPr>
          <w:p w14:paraId="4580020E" w14:textId="77777777" w:rsidR="007E3FA2" w:rsidRPr="00E232A2" w:rsidRDefault="00BD547B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Тип длина</w:t>
            </w:r>
          </w:p>
        </w:tc>
        <w:tc>
          <w:tcPr>
            <w:tcW w:w="2126" w:type="dxa"/>
          </w:tcPr>
          <w:p w14:paraId="5ADBAAAD" w14:textId="77777777" w:rsidR="007E3FA2" w:rsidRPr="00E232A2" w:rsidRDefault="00BD547B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033D8A" w:rsidRPr="00E232A2" w14:paraId="4E7CD6A0" w14:textId="77777777" w:rsidTr="00A8537C">
        <w:tc>
          <w:tcPr>
            <w:tcW w:w="2660" w:type="dxa"/>
          </w:tcPr>
          <w:p w14:paraId="148CE33D" w14:textId="77777777" w:rsidR="007E3FA2" w:rsidRPr="00E232A2" w:rsidRDefault="00BD547B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 w:rsidRPr="00E232A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комплектации</w:t>
            </w:r>
          </w:p>
        </w:tc>
        <w:tc>
          <w:tcPr>
            <w:tcW w:w="2835" w:type="dxa"/>
          </w:tcPr>
          <w:p w14:paraId="7BF65E25" w14:textId="78852E65" w:rsidR="007E3FA2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Id_Configuration</w:t>
            </w:r>
          </w:p>
        </w:tc>
        <w:tc>
          <w:tcPr>
            <w:tcW w:w="1843" w:type="dxa"/>
          </w:tcPr>
          <w:p w14:paraId="35869A1E" w14:textId="4F81254B" w:rsidR="007E3FA2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="006F2405" w:rsidRPr="00E232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  <w:tc>
          <w:tcPr>
            <w:tcW w:w="2126" w:type="dxa"/>
          </w:tcPr>
          <w:p w14:paraId="07D3414D" w14:textId="5A3BC70C" w:rsidR="007E3FA2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033D8A" w:rsidRPr="00E232A2" w14:paraId="0D6CCEF2" w14:textId="77777777" w:rsidTr="00A8537C">
        <w:tc>
          <w:tcPr>
            <w:tcW w:w="2660" w:type="dxa"/>
          </w:tcPr>
          <w:p w14:paraId="15D42FEB" w14:textId="77777777" w:rsidR="007E3FA2" w:rsidRPr="00E232A2" w:rsidRDefault="00BD547B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Название комплектации</w:t>
            </w:r>
          </w:p>
        </w:tc>
        <w:tc>
          <w:tcPr>
            <w:tcW w:w="2835" w:type="dxa"/>
          </w:tcPr>
          <w:p w14:paraId="083F17B3" w14:textId="065DF7BC" w:rsidR="007E3FA2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Configuration_Name</w:t>
            </w:r>
          </w:p>
        </w:tc>
        <w:tc>
          <w:tcPr>
            <w:tcW w:w="1843" w:type="dxa"/>
          </w:tcPr>
          <w:p w14:paraId="777CF2E2" w14:textId="647A2BF9" w:rsidR="007E3FA2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 w:rsidR="006F2405" w:rsidRPr="00E232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(255)</w:t>
            </w:r>
          </w:p>
        </w:tc>
        <w:tc>
          <w:tcPr>
            <w:tcW w:w="2126" w:type="dxa"/>
          </w:tcPr>
          <w:p w14:paraId="0F7EC589" w14:textId="34E60FB7" w:rsidR="007E3FA2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6F2405" w:rsidRPr="00E232A2" w14:paraId="492DF24F" w14:textId="77777777" w:rsidTr="00A8537C">
        <w:tc>
          <w:tcPr>
            <w:tcW w:w="2660" w:type="dxa"/>
          </w:tcPr>
          <w:p w14:paraId="535C2A0A" w14:textId="49D1EBDD" w:rsidR="006F2405" w:rsidRPr="00E232A2" w:rsidRDefault="006F2405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Описание комплектации</w:t>
            </w:r>
          </w:p>
        </w:tc>
        <w:tc>
          <w:tcPr>
            <w:tcW w:w="2835" w:type="dxa"/>
          </w:tcPr>
          <w:p w14:paraId="11C5B51A" w14:textId="020480F4" w:rsidR="006F2405" w:rsidRPr="00E232A2" w:rsidRDefault="006F2405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Description of the configuration</w:t>
            </w:r>
          </w:p>
        </w:tc>
        <w:tc>
          <w:tcPr>
            <w:tcW w:w="1843" w:type="dxa"/>
          </w:tcPr>
          <w:p w14:paraId="68C15666" w14:textId="2DC8E2AD" w:rsidR="006F2405" w:rsidRPr="00E232A2" w:rsidRDefault="006F2405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varchar (255)</w:t>
            </w:r>
          </w:p>
        </w:tc>
        <w:tc>
          <w:tcPr>
            <w:tcW w:w="2126" w:type="dxa"/>
          </w:tcPr>
          <w:p w14:paraId="5C1C6A7C" w14:textId="5FB0F952" w:rsidR="006F2405" w:rsidRPr="00E232A2" w:rsidRDefault="006F2405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14:paraId="28BE3076" w14:textId="3705BE5C" w:rsidR="007E3FA2" w:rsidRPr="00E232A2" w:rsidRDefault="00BD547B" w:rsidP="00711BFC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2A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C1BE6" w:rsidRPr="00E232A2">
        <w:rPr>
          <w:rFonts w:ascii="Times New Roman" w:hAnsi="Times New Roman" w:cs="Times New Roman"/>
          <w:sz w:val="28"/>
          <w:szCs w:val="28"/>
        </w:rPr>
        <w:t>4</w:t>
      </w:r>
      <w:r w:rsidRPr="00E232A2">
        <w:rPr>
          <w:rFonts w:ascii="Times New Roman" w:hAnsi="Times New Roman" w:cs="Times New Roman"/>
          <w:sz w:val="28"/>
          <w:szCs w:val="28"/>
        </w:rPr>
        <w:t xml:space="preserve"> - </w:t>
      </w:r>
      <w:r w:rsidR="006F2405" w:rsidRPr="00E232A2">
        <w:rPr>
          <w:rFonts w:ascii="Times New Roman" w:hAnsi="Times New Roman" w:cs="Times New Roman"/>
          <w:sz w:val="28"/>
          <w:szCs w:val="28"/>
        </w:rPr>
        <w:t>Клиенты</w:t>
      </w:r>
      <w:r w:rsidRPr="00E232A2">
        <w:rPr>
          <w:rFonts w:ascii="Times New Roman" w:hAnsi="Times New Roman" w:cs="Times New Roman"/>
          <w:sz w:val="28"/>
          <w:szCs w:val="28"/>
        </w:rPr>
        <w:t xml:space="preserve"> (</w:t>
      </w:r>
      <w:r w:rsidR="006F2405" w:rsidRPr="00E232A2">
        <w:rPr>
          <w:rFonts w:ascii="Times New Roman" w:hAnsi="Times New Roman" w:cs="Times New Roman"/>
          <w:sz w:val="28"/>
          <w:szCs w:val="28"/>
        </w:rPr>
        <w:t>Clients</w:t>
      </w:r>
      <w:r w:rsidRPr="00E232A2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835"/>
        <w:gridCol w:w="1843"/>
        <w:gridCol w:w="2126"/>
      </w:tblGrid>
      <w:tr w:rsidR="00033D8A" w:rsidRPr="00E232A2" w14:paraId="27F71C08" w14:textId="77777777" w:rsidTr="00A8537C">
        <w:tc>
          <w:tcPr>
            <w:tcW w:w="2660" w:type="dxa"/>
          </w:tcPr>
          <w:p w14:paraId="2355E214" w14:textId="77777777" w:rsidR="007E3FA2" w:rsidRPr="00E232A2" w:rsidRDefault="00BD547B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835" w:type="dxa"/>
          </w:tcPr>
          <w:p w14:paraId="30CEF07C" w14:textId="77777777" w:rsidR="007E3FA2" w:rsidRPr="00E232A2" w:rsidRDefault="00BD547B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843" w:type="dxa"/>
          </w:tcPr>
          <w:p w14:paraId="0DEC8903" w14:textId="77777777" w:rsidR="007E3FA2" w:rsidRPr="00E232A2" w:rsidRDefault="00BD547B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Тип длина</w:t>
            </w:r>
          </w:p>
        </w:tc>
        <w:tc>
          <w:tcPr>
            <w:tcW w:w="2126" w:type="dxa"/>
          </w:tcPr>
          <w:p w14:paraId="4650E1E6" w14:textId="77777777" w:rsidR="007E3FA2" w:rsidRPr="00E232A2" w:rsidRDefault="00BD547B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033D8A" w:rsidRPr="00E232A2" w14:paraId="3200057B" w14:textId="77777777" w:rsidTr="00A8537C">
        <w:tc>
          <w:tcPr>
            <w:tcW w:w="2660" w:type="dxa"/>
          </w:tcPr>
          <w:p w14:paraId="4DFB32D3" w14:textId="444F6E09" w:rsidR="007E3FA2" w:rsidRPr="00E232A2" w:rsidRDefault="00BD547B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 w:rsidR="006F2405" w:rsidRPr="00E232A2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2835" w:type="dxa"/>
          </w:tcPr>
          <w:p w14:paraId="38D9B347" w14:textId="0DCEB65B" w:rsidR="007E3FA2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Id_</w:t>
            </w:r>
            <w:r w:rsidR="006F2405" w:rsidRPr="00E232A2">
              <w:rPr>
                <w:rFonts w:ascii="Times New Roman" w:hAnsi="Times New Roman" w:cs="Times New Roman"/>
                <w:sz w:val="28"/>
                <w:szCs w:val="28"/>
              </w:rPr>
              <w:t>Clients</w:t>
            </w:r>
          </w:p>
        </w:tc>
        <w:tc>
          <w:tcPr>
            <w:tcW w:w="1843" w:type="dxa"/>
          </w:tcPr>
          <w:p w14:paraId="12BF707B" w14:textId="0EACDC0B" w:rsidR="007E3FA2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="006F2405" w:rsidRPr="00E232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  <w:tc>
          <w:tcPr>
            <w:tcW w:w="2126" w:type="dxa"/>
          </w:tcPr>
          <w:p w14:paraId="554ACF50" w14:textId="69CE56F4" w:rsidR="007E3FA2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  <w:r w:rsidR="00602510" w:rsidRPr="00E232A2"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</w:tc>
      </w:tr>
      <w:tr w:rsidR="00033D8A" w:rsidRPr="00E232A2" w14:paraId="71BE14A5" w14:textId="77777777" w:rsidTr="00A8537C">
        <w:tc>
          <w:tcPr>
            <w:tcW w:w="2660" w:type="dxa"/>
          </w:tcPr>
          <w:p w14:paraId="793A6BC9" w14:textId="17F16F0A" w:rsidR="007E3FA2" w:rsidRPr="00E232A2" w:rsidRDefault="00BD547B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 xml:space="preserve">ФИО </w:t>
            </w:r>
            <w:r w:rsidR="006F2405" w:rsidRPr="00E232A2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2835" w:type="dxa"/>
          </w:tcPr>
          <w:p w14:paraId="514601E5" w14:textId="4447B4F8" w:rsidR="007E3FA2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Full_Name</w:t>
            </w:r>
          </w:p>
        </w:tc>
        <w:tc>
          <w:tcPr>
            <w:tcW w:w="1843" w:type="dxa"/>
          </w:tcPr>
          <w:p w14:paraId="05C37C0C" w14:textId="100E32D3" w:rsidR="007E3FA2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 w:rsidR="006F2405" w:rsidRPr="00E232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(255)</w:t>
            </w:r>
          </w:p>
        </w:tc>
        <w:tc>
          <w:tcPr>
            <w:tcW w:w="2126" w:type="dxa"/>
          </w:tcPr>
          <w:p w14:paraId="377A8145" w14:textId="68CAB1F7" w:rsidR="007E3FA2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033D8A" w:rsidRPr="00E232A2" w14:paraId="5A8CADDA" w14:textId="77777777" w:rsidTr="0083596D">
        <w:trPr>
          <w:trHeight w:val="408"/>
        </w:trPr>
        <w:tc>
          <w:tcPr>
            <w:tcW w:w="2660" w:type="dxa"/>
          </w:tcPr>
          <w:p w14:paraId="65BEF97B" w14:textId="1B3C2F82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 xml:space="preserve">Адрес </w:t>
            </w:r>
            <w:r w:rsidR="006F2405" w:rsidRPr="00E232A2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2835" w:type="dxa"/>
          </w:tcPr>
          <w:p w14:paraId="6A75CEC1" w14:textId="73FF1EDD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1843" w:type="dxa"/>
          </w:tcPr>
          <w:p w14:paraId="4489B19B" w14:textId="0113C2D3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 w:rsidR="006F2405" w:rsidRPr="00E232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(255)</w:t>
            </w:r>
          </w:p>
        </w:tc>
        <w:tc>
          <w:tcPr>
            <w:tcW w:w="2126" w:type="dxa"/>
          </w:tcPr>
          <w:p w14:paraId="716F6BEF" w14:textId="6FFFB2BD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033D8A" w:rsidRPr="00E232A2" w14:paraId="3F40035F" w14:textId="77777777" w:rsidTr="0083596D">
        <w:trPr>
          <w:trHeight w:val="826"/>
        </w:trPr>
        <w:tc>
          <w:tcPr>
            <w:tcW w:w="2660" w:type="dxa"/>
          </w:tcPr>
          <w:p w14:paraId="64E0E88A" w14:textId="1675342E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 xml:space="preserve">Телефон </w:t>
            </w:r>
            <w:r w:rsidR="006F2405" w:rsidRPr="00E232A2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2835" w:type="dxa"/>
          </w:tcPr>
          <w:p w14:paraId="2345F36A" w14:textId="1BEEC59F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1843" w:type="dxa"/>
          </w:tcPr>
          <w:p w14:paraId="4D97F7F5" w14:textId="67B48ECD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 w:rsidR="006F2405" w:rsidRPr="00E232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(12)</w:t>
            </w:r>
          </w:p>
        </w:tc>
        <w:tc>
          <w:tcPr>
            <w:tcW w:w="2126" w:type="dxa"/>
          </w:tcPr>
          <w:p w14:paraId="5A1052A9" w14:textId="78907681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обязательное уникальное поле</w:t>
            </w:r>
          </w:p>
        </w:tc>
      </w:tr>
      <w:tr w:rsidR="00033D8A" w:rsidRPr="00E232A2" w14:paraId="4F878CB3" w14:textId="77777777" w:rsidTr="00A8537C">
        <w:tc>
          <w:tcPr>
            <w:tcW w:w="2660" w:type="dxa"/>
          </w:tcPr>
          <w:p w14:paraId="2511FAB2" w14:textId="72CB6CD6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AB3710" w:rsidRPr="00E232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 xml:space="preserve">рождения </w:t>
            </w:r>
            <w:r w:rsidR="006F2405" w:rsidRPr="00E232A2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2835" w:type="dxa"/>
          </w:tcPr>
          <w:p w14:paraId="3DCB57FB" w14:textId="1CA0A8CE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Birthday</w:t>
            </w:r>
          </w:p>
        </w:tc>
        <w:tc>
          <w:tcPr>
            <w:tcW w:w="1843" w:type="dxa"/>
          </w:tcPr>
          <w:p w14:paraId="3CFAFF71" w14:textId="011EA78B" w:rsidR="00033D8A" w:rsidRPr="00E232A2" w:rsidRDefault="006F2405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033D8A" w:rsidRPr="00E232A2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</w:p>
        </w:tc>
        <w:tc>
          <w:tcPr>
            <w:tcW w:w="2126" w:type="dxa"/>
          </w:tcPr>
          <w:p w14:paraId="042661EE" w14:textId="124F29B0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14:paraId="1996DFF7" w14:textId="2A78CBFB" w:rsidR="007E3FA2" w:rsidRPr="00E232A2" w:rsidRDefault="00BD547B" w:rsidP="00711BFC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2A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C1BE6" w:rsidRPr="00E232A2">
        <w:rPr>
          <w:rFonts w:ascii="Times New Roman" w:hAnsi="Times New Roman" w:cs="Times New Roman"/>
          <w:sz w:val="28"/>
          <w:szCs w:val="28"/>
        </w:rPr>
        <w:t>5</w:t>
      </w:r>
      <w:r w:rsidRPr="00E232A2">
        <w:rPr>
          <w:rFonts w:ascii="Times New Roman" w:hAnsi="Times New Roman" w:cs="Times New Roman"/>
          <w:sz w:val="28"/>
          <w:szCs w:val="28"/>
        </w:rPr>
        <w:t xml:space="preserve"> - Консультанты (Consultants)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835"/>
        <w:gridCol w:w="1843"/>
        <w:gridCol w:w="2126"/>
      </w:tblGrid>
      <w:tr w:rsidR="00033D8A" w:rsidRPr="00E232A2" w14:paraId="428FE04C" w14:textId="77777777" w:rsidTr="00A8537C">
        <w:tc>
          <w:tcPr>
            <w:tcW w:w="2660" w:type="dxa"/>
          </w:tcPr>
          <w:p w14:paraId="4C1AC299" w14:textId="77777777" w:rsidR="007E3FA2" w:rsidRPr="00E232A2" w:rsidRDefault="00BD547B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835" w:type="dxa"/>
          </w:tcPr>
          <w:p w14:paraId="39A84671" w14:textId="77777777" w:rsidR="007E3FA2" w:rsidRPr="00E232A2" w:rsidRDefault="00BD547B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843" w:type="dxa"/>
          </w:tcPr>
          <w:p w14:paraId="07A3353F" w14:textId="77777777" w:rsidR="007E3FA2" w:rsidRPr="00E232A2" w:rsidRDefault="00BD547B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Тип длина</w:t>
            </w:r>
          </w:p>
        </w:tc>
        <w:tc>
          <w:tcPr>
            <w:tcW w:w="2126" w:type="dxa"/>
          </w:tcPr>
          <w:p w14:paraId="1B3E5D59" w14:textId="77777777" w:rsidR="007E3FA2" w:rsidRPr="00E232A2" w:rsidRDefault="00BD547B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033D8A" w:rsidRPr="00E232A2" w14:paraId="5AEB2DCD" w14:textId="77777777" w:rsidTr="00A8537C">
        <w:tc>
          <w:tcPr>
            <w:tcW w:w="2660" w:type="dxa"/>
          </w:tcPr>
          <w:p w14:paraId="249C8998" w14:textId="77777777" w:rsidR="007E3FA2" w:rsidRPr="00E232A2" w:rsidRDefault="00BD547B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консультанта</w:t>
            </w:r>
          </w:p>
        </w:tc>
        <w:tc>
          <w:tcPr>
            <w:tcW w:w="2835" w:type="dxa"/>
          </w:tcPr>
          <w:p w14:paraId="245758B9" w14:textId="417E33C7" w:rsidR="007E3FA2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Id_Consultant</w:t>
            </w:r>
          </w:p>
        </w:tc>
        <w:tc>
          <w:tcPr>
            <w:tcW w:w="1843" w:type="dxa"/>
          </w:tcPr>
          <w:p w14:paraId="45F37624" w14:textId="5D311ABD" w:rsidR="007E3FA2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="006F2405" w:rsidRPr="00E232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  <w:tc>
          <w:tcPr>
            <w:tcW w:w="2126" w:type="dxa"/>
          </w:tcPr>
          <w:p w14:paraId="2808211D" w14:textId="45E344F9" w:rsidR="007E3FA2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033D8A" w:rsidRPr="00E232A2" w14:paraId="06CB2237" w14:textId="77777777" w:rsidTr="00A8537C">
        <w:tc>
          <w:tcPr>
            <w:tcW w:w="2660" w:type="dxa"/>
          </w:tcPr>
          <w:p w14:paraId="7C9F304E" w14:textId="77777777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ФИО консультанта</w:t>
            </w:r>
          </w:p>
        </w:tc>
        <w:tc>
          <w:tcPr>
            <w:tcW w:w="2835" w:type="dxa"/>
          </w:tcPr>
          <w:p w14:paraId="020D1BBF" w14:textId="069BCD6A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Full_Name</w:t>
            </w:r>
          </w:p>
        </w:tc>
        <w:tc>
          <w:tcPr>
            <w:tcW w:w="1843" w:type="dxa"/>
          </w:tcPr>
          <w:p w14:paraId="4BEE2828" w14:textId="29703F24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 w:rsidR="006F2405" w:rsidRPr="00E232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(255)</w:t>
            </w:r>
          </w:p>
        </w:tc>
        <w:tc>
          <w:tcPr>
            <w:tcW w:w="2126" w:type="dxa"/>
          </w:tcPr>
          <w:p w14:paraId="0A876219" w14:textId="00EB2706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14:paraId="234382D9" w14:textId="72C9AF20" w:rsidR="007E3FA2" w:rsidRPr="00E232A2" w:rsidRDefault="00BD547B" w:rsidP="00711BFC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2A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C1BE6" w:rsidRPr="00E232A2">
        <w:rPr>
          <w:rFonts w:ascii="Times New Roman" w:hAnsi="Times New Roman" w:cs="Times New Roman"/>
          <w:sz w:val="28"/>
          <w:szCs w:val="28"/>
        </w:rPr>
        <w:t>6</w:t>
      </w:r>
      <w:r w:rsidRPr="00E232A2">
        <w:rPr>
          <w:rFonts w:ascii="Times New Roman" w:hAnsi="Times New Roman" w:cs="Times New Roman"/>
          <w:sz w:val="28"/>
          <w:szCs w:val="28"/>
        </w:rPr>
        <w:t xml:space="preserve"> - Сделки (Deals)</w:t>
      </w:r>
    </w:p>
    <w:tbl>
      <w:tblPr>
        <w:tblpPr w:leftFromText="180" w:rightFromText="180" w:vertAnchor="text" w:tblpY="1"/>
        <w:tblOverlap w:val="never"/>
        <w:tblW w:w="9464" w:type="dxa"/>
        <w:tblLook w:val="04A0" w:firstRow="1" w:lastRow="0" w:firstColumn="1" w:lastColumn="0" w:noHBand="0" w:noVBand="1"/>
      </w:tblPr>
      <w:tblGrid>
        <w:gridCol w:w="2660"/>
        <w:gridCol w:w="2835"/>
        <w:gridCol w:w="1843"/>
        <w:gridCol w:w="2126"/>
      </w:tblGrid>
      <w:tr w:rsidR="00033D8A" w:rsidRPr="00E232A2" w14:paraId="1AFDC179" w14:textId="77777777" w:rsidTr="00AB3710">
        <w:trPr>
          <w:trHeight w:val="85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3AFEE" w14:textId="77777777" w:rsidR="007E3FA2" w:rsidRPr="00E232A2" w:rsidRDefault="00BD547B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2695" w14:textId="77777777" w:rsidR="007E3FA2" w:rsidRPr="00E232A2" w:rsidRDefault="00BD547B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1C43" w14:textId="77777777" w:rsidR="007E3FA2" w:rsidRPr="00E232A2" w:rsidRDefault="00BD547B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Тип длина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31307" w14:textId="77777777" w:rsidR="007E3FA2" w:rsidRPr="00E232A2" w:rsidRDefault="00BD547B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033D8A" w:rsidRPr="00E232A2" w14:paraId="403F829C" w14:textId="77777777" w:rsidTr="00C653EF">
        <w:trPr>
          <w:trHeight w:val="959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3EED7" w14:textId="77777777" w:rsidR="007E3FA2" w:rsidRPr="00E232A2" w:rsidRDefault="00BD547B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сделки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6435" w14:textId="0DCE3477" w:rsidR="007E3FA2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Id_Deal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FE45" w14:textId="3A25D853" w:rsidR="007E3FA2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="006F2405" w:rsidRPr="00E232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A609" w14:textId="0C4D3E1F" w:rsidR="007E3FA2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033D8A" w:rsidRPr="00711BFC" w14:paraId="0AFF50E9" w14:textId="77777777" w:rsidTr="00C653EF">
        <w:trPr>
          <w:trHeight w:val="98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97F8" w14:textId="77777777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Идентификатор автомобиля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F197" w14:textId="68F4698A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Id_Car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D084B" w14:textId="0D08EBA6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="006F2405" w:rsidRPr="00E232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084D" w14:textId="4A4F1A77" w:rsidR="00033D8A" w:rsidRPr="00711BFC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1B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внешний ключ (к таблице Автомобили)</w:t>
            </w:r>
          </w:p>
        </w:tc>
      </w:tr>
      <w:tr w:rsidR="00033D8A" w:rsidRPr="00711BFC" w14:paraId="2924A941" w14:textId="77777777" w:rsidTr="00C653EF">
        <w:trPr>
          <w:trHeight w:val="98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B21C" w14:textId="77777777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Идентификатор покупателя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BEC6" w14:textId="29230E34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Id_Buyer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B3A1" w14:textId="14C037A3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integer(</w:t>
            </w:r>
            <w:proofErr w:type="gramEnd"/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4)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81184" w14:textId="142ABD95" w:rsidR="00033D8A" w:rsidRPr="00711BFC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1B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внешний ключ (к таблице Пользователи)</w:t>
            </w:r>
          </w:p>
        </w:tc>
      </w:tr>
      <w:tr w:rsidR="00033D8A" w:rsidRPr="00711BFC" w14:paraId="03D00419" w14:textId="77777777" w:rsidTr="00AB3710">
        <w:trPr>
          <w:trHeight w:val="131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E482" w14:textId="77777777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Идентификатор консультанта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4430" w14:textId="0DC4E21E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Id_Consultant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3D41B" w14:textId="688CC15E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integer(</w:t>
            </w:r>
            <w:proofErr w:type="gramEnd"/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4)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F496" w14:textId="7470CD2E" w:rsidR="00033D8A" w:rsidRPr="00711BFC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1B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внешний ключ (к таблице Консультанты)</w:t>
            </w:r>
          </w:p>
        </w:tc>
      </w:tr>
      <w:tr w:rsidR="00033D8A" w:rsidRPr="00E232A2" w14:paraId="22FFF08D" w14:textId="77777777" w:rsidTr="00C653EF">
        <w:trPr>
          <w:trHeight w:val="62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62BB" w14:textId="77777777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Дата сделки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96ADE" w14:textId="641793D3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Deal_Date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58357" w14:textId="71EFA872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7F64" w14:textId="25244D99" w:rsidR="00033D8A" w:rsidRPr="00E232A2" w:rsidRDefault="00033D8A" w:rsidP="00C653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32A2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14:paraId="2962A67D" w14:textId="444EC250" w:rsidR="00BD547B" w:rsidRPr="00711BFC" w:rsidRDefault="00BD547B" w:rsidP="00711BFC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D547B" w:rsidRPr="00711BFC" w:rsidSect="0083596D">
      <w:pgSz w:w="12240" w:h="15840"/>
      <w:pgMar w:top="568" w:right="180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177055A"/>
    <w:multiLevelType w:val="hybridMultilevel"/>
    <w:tmpl w:val="DAEC1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D8A"/>
    <w:rsid w:val="00034616"/>
    <w:rsid w:val="0006063C"/>
    <w:rsid w:val="0015074B"/>
    <w:rsid w:val="001C1BE6"/>
    <w:rsid w:val="0028192C"/>
    <w:rsid w:val="0029639D"/>
    <w:rsid w:val="00326F90"/>
    <w:rsid w:val="00590AC2"/>
    <w:rsid w:val="005F67FD"/>
    <w:rsid w:val="005F6A84"/>
    <w:rsid w:val="00602510"/>
    <w:rsid w:val="006D2026"/>
    <w:rsid w:val="006F2405"/>
    <w:rsid w:val="00711BFC"/>
    <w:rsid w:val="007E3FA2"/>
    <w:rsid w:val="00821EAD"/>
    <w:rsid w:val="0083596D"/>
    <w:rsid w:val="00936B25"/>
    <w:rsid w:val="0095492C"/>
    <w:rsid w:val="00991327"/>
    <w:rsid w:val="00A8537C"/>
    <w:rsid w:val="00AA1D8D"/>
    <w:rsid w:val="00AB3710"/>
    <w:rsid w:val="00B47730"/>
    <w:rsid w:val="00BD547B"/>
    <w:rsid w:val="00C653EF"/>
    <w:rsid w:val="00CB0664"/>
    <w:rsid w:val="00D35DA9"/>
    <w:rsid w:val="00E232A2"/>
    <w:rsid w:val="00E35E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0415B9"/>
  <w14:defaultImageDpi w14:val="300"/>
  <w15:docId w15:val="{B7B92057-1CEE-4AF0-8080-F0D651CC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4648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MSI_User86@outlook.com</cp:lastModifiedBy>
  <cp:revision>10</cp:revision>
  <dcterms:created xsi:type="dcterms:W3CDTF">2013-12-23T23:15:00Z</dcterms:created>
  <dcterms:modified xsi:type="dcterms:W3CDTF">2024-10-09T05:52:00Z</dcterms:modified>
  <cp:category/>
</cp:coreProperties>
</file>